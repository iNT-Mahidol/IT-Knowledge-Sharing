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จดหมายเชิญ</w:t>
      </w:r>
    </w:p>
    <w:p>
      <w:r>
        <w:t>เรียน คุณ[ชื่อ] [นามสกุล],</w:t>
        <w:br/>
        <w:br/>
        <w:t>เนื่องด้วยทางบริษัทของเราได้จัดงานสัมมนาเกี่ยวกับการพัฒนาทักษะการทำงานในยุคดิจิทัล ซึ่งจะจัดขึ้นในวันที่ 25 ธันวาคม 2566 ณ โรงแรมแกรนด์พาเลซ ทางเราจึงขอเรียนเชิญท่านเข้าร่วมงานสัมมนาดังกล่าว</w:t>
        <w:br/>
        <w:br/>
        <w:t>ในการนี้ ท่านจะได้รับฟังการบรรยายจากวิทยากรผู้เชี่ยวชาญในหลากหลายสาขา รวมถึงมีโอกาสแลกเปลี่ยนความคิดเห็นและประสบการณ์กับผู้เข้าร่วมงานท่านอื่นๆ ซึ่งจะเป็นประโยชน์อย่างยิ่งต่อการพัฒนาทักษะและความรู้ของท่าน</w:t>
        <w:br/>
        <w:br/>
        <w:t>กรุณายืนยันการเข้าร่วมงานภายในวันที่ 10 ธันวาคม 2566 โดยติดต่อกลับมาที่หมายเลขโทรศัพท์ 02-123-4567 หรืออีเมล info@company.com</w:t>
        <w:br/>
        <w:br/>
        <w:t>ขอแสดงความนับถือ,</w:t>
        <w:br/>
        <w:t>[ชื่อผู้ส่ง]</w:t>
        <w:br/>
        <w:t>[ตำแหน่ง]</w:t>
        <w:br/>
        <w:t>[ชื่อบริษัท]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